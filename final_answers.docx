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CA70" w14:textId="77777777" w:rsidR="00337E88" w:rsidRDefault="00000000">
      <w:pPr>
        <w:pStyle w:val="Heading1"/>
      </w:pPr>
      <w:r>
        <w:t>What motivated you to choose this topic for your capstone project?</w:t>
      </w:r>
    </w:p>
    <w:p w14:paraId="146208BA" w14:textId="77777777" w:rsidR="00337E88" w:rsidRDefault="00000000">
      <w:r>
        <w:t>The motivation behind choosing the topic of "Crop Scanning &amp; Disease Detection" appears to be the significance of Farming in global agriculture and the persistent threats it faces from various diseases. Traditional methods of disease detection have been inefficient, prompting a need for an innovative approach to disease management in tomato cultivation.</w:t>
      </w:r>
    </w:p>
    <w:p w14:paraId="0FF5797A" w14:textId="77777777" w:rsidR="00337E88" w:rsidRDefault="00000000">
      <w:pPr>
        <w:pStyle w:val="Heading1"/>
      </w:pPr>
      <w:r>
        <w:t>Can you describe the dataset you worked with? Where did you source it from?</w:t>
      </w:r>
    </w:p>
    <w:p w14:paraId="5741EFBF" w14:textId="77777777" w:rsidR="00337E88" w:rsidRDefault="00000000">
      <w:r>
        <w:t>I have downloaded the dataset from Kaggle. It has necessary images for leaf disease detection. It includes affected and non-affected leaves.</w:t>
      </w:r>
    </w:p>
    <w:p w14:paraId="17975598" w14:textId="77777777" w:rsidR="00337E88" w:rsidRDefault="00000000">
      <w:pPr>
        <w:pStyle w:val="Heading1"/>
      </w:pPr>
      <w:r>
        <w:t>Which algorithms or models did you consider? Why did you choose the one(s) you used?</w:t>
      </w:r>
    </w:p>
    <w:p w14:paraId="23BB6E94" w14:textId="77777777" w:rsidR="00337E88" w:rsidRDefault="00000000">
      <w:r>
        <w:t>The models mentioned in the extracted text are 3D YOLOv4 and 3D U-Net. 3D YOLOv4 was used for object detection of leaves, and 3D U-Net was utilized for disease detection.</w:t>
      </w:r>
    </w:p>
    <w:p w14:paraId="688DECBE" w14:textId="77777777" w:rsidR="00337E88" w:rsidRDefault="00000000">
      <w:pPr>
        <w:pStyle w:val="Heading1"/>
      </w:pPr>
      <w:r>
        <w:t>Which tools, libraries, or frameworks did you use for this project?</w:t>
      </w:r>
    </w:p>
    <w:p w14:paraId="27C03215" w14:textId="77777777" w:rsidR="00337E88" w:rsidRDefault="00000000">
      <w:r>
        <w:t>The project utilized advanced technologies like 3D modeling and deep learning, with tools and frameworks such as Blender and Unity.</w:t>
      </w:r>
    </w:p>
    <w:p w14:paraId="134E092D" w14:textId="77777777" w:rsidR="00337E88" w:rsidRDefault="00000000">
      <w:pPr>
        <w:pStyle w:val="Heading1"/>
      </w:pPr>
      <w:r>
        <w:t>What were the key findings or outcomes from your project?</w:t>
      </w:r>
    </w:p>
    <w:p w14:paraId="33C2CA02" w14:textId="77777777" w:rsidR="00337E88" w:rsidRDefault="00000000">
      <w:r>
        <w:t>The project was successfully built end-to-end, enabling farmers to upload images directly from their phone or a drone equipped with a LiDAR camera. This provides real-time scanning and detailed visualization capabilities for managing plant health and detecting diseases.</w:t>
      </w:r>
    </w:p>
    <w:p w14:paraId="52CC6D37" w14:textId="77777777" w:rsidR="00337E88" w:rsidRDefault="00000000">
      <w:pPr>
        <w:pStyle w:val="Heading1"/>
      </w:pPr>
      <w:r>
        <w:t>Who are the end-users of your project, and how can they benefit from it?</w:t>
      </w:r>
    </w:p>
    <w:p w14:paraId="0786C38E" w14:textId="77777777" w:rsidR="00337E88" w:rsidRDefault="00000000">
      <w:r>
        <w:t>The project entails the development of a user-friendly iPhone app that provides real-time scanning and 3D visualization of plant health and disease status. Although the exact end-users are not specified, it can be inferred that farmers, agricultural workers, and anyone involved in tomato cultivation might benefit from this application by having a tool that allows them to efficiently and precisely detect and manage diseases in tomato plants.</w:t>
      </w:r>
    </w:p>
    <w:sectPr w:rsidR="00337E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508196">
    <w:abstractNumId w:val="8"/>
  </w:num>
  <w:num w:numId="2" w16cid:durableId="1545021864">
    <w:abstractNumId w:val="6"/>
  </w:num>
  <w:num w:numId="3" w16cid:durableId="1508400138">
    <w:abstractNumId w:val="5"/>
  </w:num>
  <w:num w:numId="4" w16cid:durableId="1216236038">
    <w:abstractNumId w:val="4"/>
  </w:num>
  <w:num w:numId="5" w16cid:durableId="1241451254">
    <w:abstractNumId w:val="7"/>
  </w:num>
  <w:num w:numId="6" w16cid:durableId="66343204">
    <w:abstractNumId w:val="3"/>
  </w:num>
  <w:num w:numId="7" w16cid:durableId="985278028">
    <w:abstractNumId w:val="2"/>
  </w:num>
  <w:num w:numId="8" w16cid:durableId="543445081">
    <w:abstractNumId w:val="1"/>
  </w:num>
  <w:num w:numId="9" w16cid:durableId="173736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E88"/>
    <w:rsid w:val="00677B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91D46C"/>
  <w14:defaultImageDpi w14:val="300"/>
  <w15:docId w15:val="{541E66E5-AD61-4E11-A28D-6EFAFB39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thumula</cp:lastModifiedBy>
  <cp:revision>2</cp:revision>
  <dcterms:created xsi:type="dcterms:W3CDTF">2013-12-23T23:15:00Z</dcterms:created>
  <dcterms:modified xsi:type="dcterms:W3CDTF">2023-10-03T20:52:00Z</dcterms:modified>
  <cp:category/>
</cp:coreProperties>
</file>